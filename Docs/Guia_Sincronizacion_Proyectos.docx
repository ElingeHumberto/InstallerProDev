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Profesional de Sincronización de Proyectos entre Equipos</w:t>
      </w:r>
    </w:p>
    <w:p>
      <w:r>
        <w:t>📁 Carpeta oficial de trabajo: C:\Workspace</w:t>
      </w:r>
    </w:p>
    <w:p>
      <w:r>
        <w:t>🔄 Proyecto: auto-mail-pro</w:t>
      </w:r>
    </w:p>
    <w:p>
      <w:r>
        <w:t>👤 Usuario: Humberto Medina Velázquez</w:t>
        <w:br/>
      </w:r>
    </w:p>
    <w:p>
      <w:pPr>
        <w:pStyle w:val="Heading1"/>
      </w:pPr>
      <w:r>
        <w:t>✅ PASO A PASO</w:t>
      </w:r>
    </w:p>
    <w:p>
      <w:r>
        <w:t>1. Cerrar todas las apps que usen la carpeta (VS Code, terminal, etc.)</w:t>
      </w:r>
    </w:p>
    <w:p>
      <w:r>
        <w:t>2. Mover manualmente la carpeta del proyecto:</w:t>
      </w:r>
    </w:p>
    <w:p>
      <w:r>
        <w:t xml:space="preserve">   - De: C:\Users\Home\Documents\Proyectos\Extensiones\auto-mail-pro</w:t>
      </w:r>
    </w:p>
    <w:p>
      <w:r>
        <w:t xml:space="preserve">   - A:   C:\Workspace\auto-mail-pro</w:t>
      </w:r>
    </w:p>
    <w:p>
      <w:r>
        <w:t>3. Abrir PowerShell y verificar que todo funcione:</w:t>
      </w:r>
    </w:p>
    <w:p>
      <w:r>
        <w:t xml:space="preserve">   cd C:\Workspace\auto-mail-pro</w:t>
        <w:br/>
        <w:t>git status</w:t>
      </w:r>
    </w:p>
    <w:p>
      <w:r>
        <w:t>4. Eliminar carpetas duplicadas si todo funciona correctamente.</w:t>
      </w:r>
    </w:p>
    <w:p>
      <w:r>
        <w:t>5. En cualquier nuevo equipo, usar:</w:t>
      </w:r>
    </w:p>
    <w:p>
      <w:r>
        <w:t xml:space="preserve">   mkdir C:\Workspace</w:t>
        <w:br/>
        <w:t xml:space="preserve">   cd C:\Workspace</w:t>
        <w:br/>
        <w:t>git clone https://github.com/ElingeHumberto/auto-mail-pro.git</w:t>
        <w:br/>
        <w:t>cd auto-mail-pro</w:t>
        <w:br/>
        <w:t>git checkout feature/setup-prisma</w:t>
      </w:r>
    </w:p>
    <w:p>
      <w:pPr>
        <w:pStyle w:val="Heading1"/>
      </w:pPr>
      <w:r>
        <w:t>🛠 Flujo diario</w:t>
      </w:r>
    </w:p>
    <w:p>
      <w:r>
        <w:t>Antes de trabajar:</w:t>
        <w:br/>
        <w:t xml:space="preserve">   git pull origin feature/setup-prisma</w:t>
      </w:r>
    </w:p>
    <w:p>
      <w:r>
        <w:t>Después de trabajar:</w:t>
        <w:br/>
        <w:t xml:space="preserve">   git add .</w:t>
        <w:br/>
        <w:t xml:space="preserve">   git commit -m "Descripción clara"</w:t>
        <w:br/>
        <w:t xml:space="preserve">   git push origin feature/setup-prisma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